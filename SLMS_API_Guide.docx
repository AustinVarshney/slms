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B53" w:rsidRDefault="003C540C">
      <w:pPr>
        <w:pStyle w:val="Title"/>
      </w:pPr>
      <w:r>
        <w:t>SLMS API – End‑to‑End Guide &amp; Reference</w:t>
      </w:r>
    </w:p>
    <w:p w:rsidR="00485B53" w:rsidRDefault="003C540C">
      <w:pPr>
        <w:spacing w:after="120"/>
      </w:pPr>
      <w:r>
        <w:t xml:space="preserve">This document explains how to use the School Learning Management System (SLMS) APIs end‑to‑end, including authentication, sessions, class and subject setup, user creation, fees, attendance, TC requests, and </w:t>
      </w:r>
      <w:r>
        <w:t>timetables. It also clarifies which endpoints require admin, teacher, student, or non‑teaching staff JWTs.</w:t>
      </w:r>
    </w:p>
    <w:p w:rsidR="003C540C" w:rsidRDefault="003C540C">
      <w:pPr>
        <w:spacing w:after="120"/>
      </w:pPr>
      <w:bookmarkStart w:id="0" w:name="_GoBack"/>
      <w:bookmarkEnd w:id="0"/>
    </w:p>
    <w:p w:rsidR="003C540C" w:rsidRDefault="003C540C">
      <w:pPr>
        <w:spacing w:after="120"/>
      </w:pPr>
      <w:r>
        <w:rPr>
          <w:rStyle w:val="Strong"/>
        </w:rPr>
        <w:t>Tip:</w:t>
      </w:r>
      <w:r>
        <w:t xml:space="preserve"> You can explore and test these APIs interactively through the built-in </w:t>
      </w:r>
      <w:r>
        <w:rPr>
          <w:rStyle w:val="Strong"/>
        </w:rPr>
        <w:t>Swagger UI</w:t>
      </w:r>
      <w:r>
        <w:t>.</w:t>
      </w:r>
      <w:r>
        <w:br/>
        <w:t xml:space="preserve">Just run the application and open </w:t>
      </w:r>
      <w:hyperlink r:id="rId6" w:tgtFrame="_new" w:history="1">
        <w:r>
          <w:rPr>
            <w:rStyle w:val="Hyperlink"/>
          </w:rPr>
          <w:t>http://localhost:8080/swagger-ui/index.html</w:t>
        </w:r>
      </w:hyperlink>
      <w:r>
        <w:t xml:space="preserve"> in your browser to access the complete API documentation and try out each endpoint directly.</w:t>
      </w:r>
    </w:p>
    <w:p w:rsidR="00485B53" w:rsidRDefault="003C540C">
      <w:pPr>
        <w:pStyle w:val="Heading1"/>
      </w:pPr>
      <w:r>
        <w:t>Quick Start Workflow (as requested)</w:t>
      </w:r>
    </w:p>
    <w:p w:rsidR="00485B53" w:rsidRDefault="003C540C">
      <w:pPr>
        <w:spacing w:after="120"/>
      </w:pPr>
      <w:r>
        <w:t>1) The file slms.txt (attached) contains the initial admin credentials. Use them to log in and obtain an Admin JW</w:t>
      </w:r>
      <w:r>
        <w:t>T.</w:t>
      </w:r>
    </w:p>
    <w:p w:rsidR="00485B53" w:rsidRDefault="003C540C">
      <w:r>
        <w:rPr>
          <w:rFonts w:ascii="Consolas" w:hAnsi="Consolas"/>
          <w:sz w:val="20"/>
        </w:rPr>
        <w:t>ADMIN_USERNAME=admin@company.com</w:t>
      </w:r>
      <w:r>
        <w:rPr>
          <w:rFonts w:ascii="Consolas" w:hAnsi="Consolas"/>
          <w:sz w:val="20"/>
        </w:rPr>
        <w:br/>
        <w:t>ADMIN_PASSWORD=temporaryStrongPassword!123</w:t>
      </w:r>
    </w:p>
    <w:p w:rsidR="00485B53" w:rsidRDefault="003C540C">
      <w:pPr>
        <w:spacing w:after="120"/>
      </w:pPr>
      <w:r>
        <w:t>2) With Admin JWT: Create a 12‑month Session. Only one session should be active at a time; if you create a new one, first deactivate the previous active session.</w:t>
      </w:r>
    </w:p>
    <w:p w:rsidR="00485B53" w:rsidRDefault="003C540C">
      <w:pPr>
        <w:spacing w:after="120"/>
      </w:pPr>
      <w:r>
        <w:t>3) With Admin J</w:t>
      </w:r>
      <w:r>
        <w:t>WT: Create Classes for that Session, including fee amounts per class.</w:t>
      </w:r>
    </w:p>
    <w:p w:rsidR="00485B53" w:rsidRDefault="003C540C">
      <w:pPr>
        <w:spacing w:after="120"/>
      </w:pPr>
      <w:r>
        <w:t>4) With Admin JWT: Create Students under those Classes (and in the active Session).</w:t>
      </w:r>
    </w:p>
    <w:p w:rsidR="00485B53" w:rsidRDefault="003C540C">
      <w:pPr>
        <w:spacing w:after="120"/>
      </w:pPr>
      <w:r>
        <w:t>5) With Admin or Non‑Teaching Staff JWT: Record Fees for students, and view fee catalogs.</w:t>
      </w:r>
    </w:p>
    <w:p w:rsidR="00485B53" w:rsidRDefault="003C540C">
      <w:pPr>
        <w:spacing w:after="120"/>
      </w:pPr>
      <w:r>
        <w:t>6) With Admi</w:t>
      </w:r>
      <w:r>
        <w:t>n JWT: Manage Subjects and assign Teachers to Subjects for specific Classes.</w:t>
      </w:r>
    </w:p>
    <w:p w:rsidR="00485B53" w:rsidRDefault="003C540C">
      <w:pPr>
        <w:spacing w:after="120"/>
      </w:pPr>
      <w:r>
        <w:t>7) With Teacher JWT: Use /me endpoints to view personal data and timetable. With Student JWT: use /me endpoints to view the student’s own data and timetable.</w:t>
      </w:r>
    </w:p>
    <w:p w:rsidR="00485B53" w:rsidRDefault="003C540C">
      <w:pPr>
        <w:spacing w:after="120"/>
      </w:pPr>
      <w:r>
        <w:t>8) With Admin JWT: Cr</w:t>
      </w:r>
      <w:r>
        <w:t>eate the class Timetable using Timetable endpoints.</w:t>
      </w:r>
    </w:p>
    <w:p w:rsidR="00485B53" w:rsidRDefault="003C540C" w:rsidP="003C540C">
      <w:pPr>
        <w:tabs>
          <w:tab w:val="left" w:pos="4656"/>
        </w:tabs>
        <w:spacing w:after="120"/>
      </w:pPr>
      <w:r>
        <w:t>(Skip score/exam features as requested.)</w:t>
      </w:r>
      <w:r>
        <w:tab/>
      </w:r>
    </w:p>
    <w:p w:rsidR="00485B53" w:rsidRDefault="003C540C">
      <w:pPr>
        <w:pStyle w:val="Heading1"/>
      </w:pPr>
      <w:r>
        <w:t>Authentication &amp; JWTs</w:t>
      </w:r>
    </w:p>
    <w:p w:rsidR="00485B53" w:rsidRDefault="003C540C">
      <w:pPr>
        <w:spacing w:after="120"/>
      </w:pPr>
      <w:r>
        <w:t>Obtain JWTs by logging in as Staff (admins, teachers, non‑teaching staff) or as Students. Include the JWT in the Authorization header as a Be</w:t>
      </w:r>
      <w:r>
        <w:t>arer token for protected endpoints:</w:t>
      </w:r>
    </w:p>
    <w:p w:rsidR="00485B53" w:rsidRDefault="003C540C">
      <w:r>
        <w:rPr>
          <w:rFonts w:ascii="Consolas" w:hAnsi="Consolas"/>
          <w:sz w:val="20"/>
        </w:rPr>
        <w:t>Authorization: Bearer &lt;JWT_TOKEN&gt;</w:t>
      </w:r>
    </w:p>
    <w:p w:rsidR="00485B53" w:rsidRDefault="003C540C">
      <w:pPr>
        <w:pStyle w:val="Heading2"/>
      </w:pPr>
      <w:r>
        <w:lastRenderedPageBreak/>
        <w:t>Auth Endpoints</w:t>
      </w:r>
    </w:p>
    <w:p w:rsidR="00485B53" w:rsidRDefault="003C540C">
      <w:pPr>
        <w:pStyle w:val="Heading3"/>
      </w:pPr>
      <w:r>
        <w:t>Register Staff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/api/auth/register/staff</w:t>
      </w:r>
    </w:p>
    <w:p w:rsidR="00485B53" w:rsidRDefault="003C540C">
      <w:pPr>
        <w:spacing w:after="120"/>
      </w:pPr>
      <w:r>
        <w:t>Required Roles / JWT: Admin JWT (to create staff accounts)</w:t>
      </w:r>
    </w:p>
    <w:p w:rsidR="00485B53" w:rsidRDefault="003C540C">
      <w:pPr>
        <w:spacing w:after="120"/>
      </w:pPr>
      <w:r>
        <w:t>Purpose: Create a new staff user (roles can include R</w:t>
      </w:r>
      <w:r>
        <w:t>OLE_ADMIN, ROLE_TEACHER, non‑teaching).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"name": "Teacher and Admin",</w:t>
      </w:r>
      <w:r>
        <w:rPr>
          <w:rFonts w:ascii="Consolas" w:hAnsi="Consolas"/>
          <w:sz w:val="20"/>
        </w:rPr>
        <w:br/>
        <w:t xml:space="preserve">  "email": "TeacherAndAdmin11111@example.com",</w:t>
      </w:r>
      <w:r>
        <w:rPr>
          <w:rFonts w:ascii="Consolas" w:hAnsi="Consolas"/>
          <w:sz w:val="20"/>
        </w:rPr>
        <w:br/>
        <w:t xml:space="preserve">  "qualification": "MSc",</w:t>
      </w:r>
      <w:r>
        <w:rPr>
          <w:rFonts w:ascii="Consolas" w:hAnsi="Consolas"/>
          <w:sz w:val="20"/>
        </w:rPr>
        <w:br/>
        <w:t xml:space="preserve">  "salaryGrade": "A1",</w:t>
      </w:r>
      <w:r>
        <w:rPr>
          <w:rFonts w:ascii="Consolas" w:hAnsi="Consolas"/>
          <w:sz w:val="20"/>
        </w:rPr>
        <w:br/>
        <w:t xml:space="preserve">  "contactNumber": "+1234567890",</w:t>
      </w:r>
      <w:r>
        <w:rPr>
          <w:rFonts w:ascii="Consolas" w:hAnsi="Consolas"/>
          <w:sz w:val="20"/>
        </w:rPr>
        <w:br/>
        <w:t xml:space="preserve">  "roles": ["ROLE_TEACHER", "ROL</w:t>
      </w:r>
      <w:r>
        <w:rPr>
          <w:rFonts w:ascii="Consolas" w:hAnsi="Consolas"/>
          <w:sz w:val="20"/>
        </w:rPr>
        <w:t>E_ADMIN"],</w:t>
      </w:r>
      <w:r>
        <w:rPr>
          <w:rFonts w:ascii="Consolas" w:hAnsi="Consolas"/>
          <w:sz w:val="20"/>
        </w:rPr>
        <w:br/>
        <w:t xml:space="preserve">  "password": "securePassword123",</w:t>
      </w:r>
      <w:r>
        <w:rPr>
          <w:rFonts w:ascii="Consolas" w:hAnsi="Consolas"/>
          <w:sz w:val="20"/>
        </w:rPr>
        <w:br/>
        <w:t xml:space="preserve">  "designation": "Senior Teacher",</w:t>
      </w:r>
      <w:r>
        <w:rPr>
          <w:rFonts w:ascii="Consolas" w:hAnsi="Consolas"/>
          <w:sz w:val="20"/>
        </w:rPr>
        <w:br/>
        <w:t xml:space="preserve">  "joiningDate": "2025-08-21"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Login Staff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/api/auth/login</w:t>
      </w:r>
    </w:p>
    <w:p w:rsidR="00485B53" w:rsidRDefault="003C540C">
      <w:pPr>
        <w:spacing w:after="120"/>
      </w:pPr>
      <w:r>
        <w:t>Required Roles / JWT: No JWT required</w:t>
      </w:r>
    </w:p>
    <w:p w:rsidR="00485B53" w:rsidRDefault="003C540C">
      <w:pPr>
        <w:spacing w:after="120"/>
      </w:pPr>
      <w:r>
        <w:t xml:space="preserve">Purpose: Authenticate a staff user (admin, teacher, </w:t>
      </w:r>
      <w:r>
        <w:t>non‑teaching). Returns JWT.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"email": "admin@company.com",</w:t>
      </w:r>
      <w:r>
        <w:rPr>
          <w:rFonts w:ascii="Consolas" w:hAnsi="Consolas"/>
          <w:sz w:val="20"/>
        </w:rPr>
        <w:br/>
        <w:t xml:space="preserve">  "password": "temporaryStrongPassword!123"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Register Student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/api/auth/register/student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Create a new student an</w:t>
      </w:r>
      <w:r>
        <w:t>d place them into a Class and Session.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lastRenderedPageBreak/>
        <w:t>{</w:t>
      </w:r>
      <w:r>
        <w:rPr>
          <w:rFonts w:ascii="Consolas" w:hAnsi="Consolas"/>
          <w:sz w:val="20"/>
        </w:rPr>
        <w:br/>
        <w:t xml:space="preserve">  "panNumber": "ABC135",</w:t>
      </w:r>
      <w:r>
        <w:rPr>
          <w:rFonts w:ascii="Consolas" w:hAnsi="Consolas"/>
          <w:sz w:val="20"/>
        </w:rPr>
        <w:br/>
        <w:t xml:space="preserve">  "name": "Rahul Kumar",</w:t>
      </w:r>
      <w:r>
        <w:rPr>
          <w:rFonts w:ascii="Consolas" w:hAnsi="Consolas"/>
          <w:sz w:val="20"/>
        </w:rPr>
        <w:br/>
        <w:t xml:space="preserve">  "photo": "rahul_kumar.jpg",</w:t>
      </w:r>
      <w:r>
        <w:rPr>
          <w:rFonts w:ascii="Consolas" w:hAnsi="Consolas"/>
          <w:sz w:val="20"/>
        </w:rPr>
        <w:br/>
        <w:t xml:space="preserve">  "password": "securePassword123",</w:t>
      </w:r>
      <w:r>
        <w:rPr>
          <w:rFonts w:ascii="Consolas" w:hAnsi="Consolas"/>
          <w:sz w:val="20"/>
        </w:rPr>
        <w:br/>
        <w:t xml:space="preserve">  "feeStatus": "PAID",</w:t>
      </w:r>
      <w:r>
        <w:rPr>
          <w:rFonts w:ascii="Consolas" w:hAnsi="Consolas"/>
          <w:sz w:val="20"/>
        </w:rPr>
        <w:br/>
        <w:t xml:space="preserve">  "feeCatalogStatus": "UP_TO_DATE",</w:t>
      </w:r>
      <w:r>
        <w:rPr>
          <w:rFonts w:ascii="Consolas" w:hAnsi="Consolas"/>
          <w:sz w:val="20"/>
        </w:rPr>
        <w:br/>
        <w:t xml:space="preserve">  "parentName": "Raj</w:t>
      </w:r>
      <w:r>
        <w:rPr>
          <w:rFonts w:ascii="Consolas" w:hAnsi="Consolas"/>
          <w:sz w:val="20"/>
        </w:rPr>
        <w:t>esh Kumar",</w:t>
      </w:r>
      <w:r>
        <w:rPr>
          <w:rFonts w:ascii="Consolas" w:hAnsi="Consolas"/>
          <w:sz w:val="20"/>
        </w:rPr>
        <w:br/>
        <w:t xml:space="preserve">  "mobileNumber": "9876543210",</w:t>
      </w:r>
      <w:r>
        <w:rPr>
          <w:rFonts w:ascii="Consolas" w:hAnsi="Consolas"/>
          <w:sz w:val="20"/>
        </w:rPr>
        <w:br/>
        <w:t xml:space="preserve">  "dateOfBirth": "2008-05-15",</w:t>
      </w:r>
      <w:r>
        <w:rPr>
          <w:rFonts w:ascii="Consolas" w:hAnsi="Consolas"/>
          <w:sz w:val="20"/>
        </w:rPr>
        <w:br/>
        <w:t xml:space="preserve">  "gender": "MALE",</w:t>
      </w:r>
      <w:r>
        <w:rPr>
          <w:rFonts w:ascii="Consolas" w:hAnsi="Consolas"/>
          <w:sz w:val="20"/>
        </w:rPr>
        <w:br/>
        <w:t xml:space="preserve">  "address": "123 Main Street, New Delhi, India",</w:t>
      </w:r>
      <w:r>
        <w:rPr>
          <w:rFonts w:ascii="Consolas" w:hAnsi="Consolas"/>
          <w:sz w:val="20"/>
        </w:rPr>
        <w:br/>
        <w:t xml:space="preserve">  "emergencyContact": "9876543211",</w:t>
      </w:r>
      <w:r>
        <w:rPr>
          <w:rFonts w:ascii="Consolas" w:hAnsi="Consolas"/>
          <w:sz w:val="20"/>
        </w:rPr>
        <w:br/>
        <w:t xml:space="preserve">  "bloodGroup": "B+",</w:t>
      </w:r>
      <w:r>
        <w:rPr>
          <w:rFonts w:ascii="Consolas" w:hAnsi="Consolas"/>
          <w:sz w:val="20"/>
        </w:rPr>
        <w:br/>
        <w:t xml:space="preserve">  "admissionDate": "2020-04-01",</w:t>
      </w:r>
      <w:r>
        <w:rPr>
          <w:rFonts w:ascii="Consolas" w:hAnsi="Consolas"/>
          <w:sz w:val="20"/>
        </w:rPr>
        <w:br/>
        <w:t xml:space="preserve">  "previousSchool": </w:t>
      </w:r>
      <w:r>
        <w:rPr>
          <w:rFonts w:ascii="Consolas" w:hAnsi="Consolas"/>
          <w:sz w:val="20"/>
        </w:rPr>
        <w:t>"Delhi Public School",</w:t>
      </w:r>
      <w:r>
        <w:rPr>
          <w:rFonts w:ascii="Consolas" w:hAnsi="Consolas"/>
          <w:sz w:val="20"/>
        </w:rPr>
        <w:br/>
        <w:t xml:space="preserve">  "classId": 1,</w:t>
      </w:r>
      <w:r>
        <w:rPr>
          <w:rFonts w:ascii="Consolas" w:hAnsi="Consolas"/>
          <w:sz w:val="20"/>
        </w:rPr>
        <w:br/>
        <w:t xml:space="preserve">  "sessionId": 1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Login Student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/api/auth/student/login</w:t>
      </w:r>
    </w:p>
    <w:p w:rsidR="00485B53" w:rsidRDefault="003C540C">
      <w:pPr>
        <w:spacing w:after="120"/>
      </w:pPr>
      <w:r>
        <w:t>Required Roles / JWT: No JWT required</w:t>
      </w:r>
    </w:p>
    <w:p w:rsidR="00485B53" w:rsidRDefault="003C540C">
      <w:pPr>
        <w:spacing w:after="120"/>
      </w:pPr>
      <w:r>
        <w:t>Purpose: Authenticate a student by PAN and password. Returns JWT.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"panNumber":</w:t>
      </w:r>
      <w:r>
        <w:rPr>
          <w:rFonts w:ascii="Consolas" w:hAnsi="Consolas"/>
          <w:sz w:val="20"/>
        </w:rPr>
        <w:t xml:space="preserve"> "ABC133",</w:t>
      </w:r>
      <w:r>
        <w:rPr>
          <w:rFonts w:ascii="Consolas" w:hAnsi="Consolas"/>
          <w:sz w:val="20"/>
        </w:rPr>
        <w:br/>
        <w:t xml:space="preserve">  "password": "securePassword123"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1"/>
      </w:pPr>
      <w:r>
        <w:t>Session Management</w:t>
      </w:r>
    </w:p>
    <w:p w:rsidR="00485B53" w:rsidRDefault="003C540C">
      <w:pPr>
        <w:pStyle w:val="Heading3"/>
      </w:pPr>
      <w:r>
        <w:t>Create Session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/api/sessions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 xml:space="preserve">Purpose: Create an academic session (target 12 months). Only one active session should exist. Deactivate any </w:t>
      </w:r>
      <w:r>
        <w:t>current active session before activating a new one.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lastRenderedPageBreak/>
        <w:t>{</w:t>
      </w:r>
      <w:r>
        <w:rPr>
          <w:rFonts w:ascii="Consolas" w:hAnsi="Consolas"/>
          <w:sz w:val="20"/>
        </w:rPr>
        <w:br/>
        <w:t xml:space="preserve">  "name": "2026-27",</w:t>
      </w:r>
      <w:r>
        <w:rPr>
          <w:rFonts w:ascii="Consolas" w:hAnsi="Consolas"/>
          <w:sz w:val="20"/>
        </w:rPr>
        <w:br/>
        <w:t xml:space="preserve">  "startDate": "2026-04-01",</w:t>
      </w:r>
      <w:r>
        <w:rPr>
          <w:rFonts w:ascii="Consolas" w:hAnsi="Consolas"/>
          <w:sz w:val="20"/>
        </w:rPr>
        <w:br/>
        <w:t xml:space="preserve">  "endDate": "2027-03-31"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spacing w:after="120"/>
      </w:pPr>
      <w:r>
        <w:t>Notes: Use 'Deactivate Session' to ensure only one active session.</w:t>
      </w:r>
    </w:p>
    <w:p w:rsidR="00485B53" w:rsidRDefault="003C540C">
      <w:pPr>
        <w:pStyle w:val="Heading3"/>
      </w:pPr>
      <w:r>
        <w:t>Get All Sessions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 xml:space="preserve">Path: </w:t>
      </w:r>
      <w:r>
        <w:t>/api/sessions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List all sessions.</w:t>
      </w:r>
    </w:p>
    <w:p w:rsidR="00485B53" w:rsidRDefault="003C540C">
      <w:pPr>
        <w:pStyle w:val="Heading3"/>
      </w:pPr>
      <w:r>
        <w:t>Get Session by 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/api/sessions/{id}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Fetch a session by its ID.</w:t>
      </w:r>
    </w:p>
    <w:p w:rsidR="00485B53" w:rsidRDefault="003C540C">
      <w:pPr>
        <w:pStyle w:val="Heading3"/>
      </w:pPr>
      <w:r>
        <w:t>Update Session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/api/sessions/{id}</w:t>
      </w:r>
    </w:p>
    <w:p w:rsidR="00485B53" w:rsidRDefault="003C540C">
      <w:pPr>
        <w:spacing w:after="120"/>
      </w:pPr>
      <w:r>
        <w:t>Require</w:t>
      </w:r>
      <w:r>
        <w:t>d Roles / JWT: Admin JWT</w:t>
      </w:r>
    </w:p>
    <w:p w:rsidR="00485B53" w:rsidRDefault="003C540C">
      <w:pPr>
        <w:spacing w:after="120"/>
      </w:pPr>
      <w:r>
        <w:t>Purpose: Update a session’s metadata or active status.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"name": "2024-25 Revised",</w:t>
      </w:r>
      <w:r>
        <w:rPr>
          <w:rFonts w:ascii="Consolas" w:hAnsi="Consolas"/>
          <w:sz w:val="20"/>
        </w:rPr>
        <w:br/>
        <w:t xml:space="preserve">  "startDate": "2024-04-05",</w:t>
      </w:r>
      <w:r>
        <w:rPr>
          <w:rFonts w:ascii="Consolas" w:hAnsi="Consolas"/>
          <w:sz w:val="20"/>
        </w:rPr>
        <w:br/>
        <w:t xml:space="preserve">  "endDate": "2025-03-30",</w:t>
      </w:r>
      <w:r>
        <w:rPr>
          <w:rFonts w:ascii="Consolas" w:hAnsi="Consolas"/>
          <w:sz w:val="20"/>
        </w:rPr>
        <w:br/>
        <w:t xml:space="preserve">  "active": false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Deactivate Current Active Session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</w:t>
      </w:r>
      <w:r>
        <w:t>th: /api/sessions/deactivate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Deactivate the current active session so you can activate/create another.</w:t>
      </w:r>
    </w:p>
    <w:p w:rsidR="00485B53" w:rsidRDefault="003C540C">
      <w:pPr>
        <w:pStyle w:val="Heading1"/>
      </w:pPr>
      <w:r>
        <w:lastRenderedPageBreak/>
        <w:t>Class Management</w:t>
      </w:r>
    </w:p>
    <w:p w:rsidR="00485B53" w:rsidRDefault="003C540C">
      <w:pPr>
        <w:pStyle w:val="Heading3"/>
      </w:pPr>
      <w:r>
        <w:t>Add New Class With SessionId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/api/classes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</w:t>
      </w:r>
      <w:r>
        <w:t>rpose: Create a class under a Session, including the standard fee amount for that class.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"className": "8V",</w:t>
      </w:r>
      <w:r>
        <w:rPr>
          <w:rFonts w:ascii="Consolas" w:hAnsi="Consolas"/>
          <w:sz w:val="20"/>
        </w:rPr>
        <w:br/>
        <w:t xml:space="preserve">  "sessionId": 1,</w:t>
      </w:r>
      <w:r>
        <w:rPr>
          <w:rFonts w:ascii="Consolas" w:hAnsi="Consolas"/>
          <w:sz w:val="20"/>
        </w:rPr>
        <w:br/>
        <w:t xml:space="preserve">  "feesAmount": 7000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All Classes with students in active session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/api/classes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List classes (and students) in the active session.</w:t>
      </w:r>
    </w:p>
    <w:p w:rsidR="00485B53" w:rsidRDefault="003C540C">
      <w:pPr>
        <w:pStyle w:val="Heading3"/>
      </w:pPr>
      <w:r>
        <w:t>Get Class By Id And SessionId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/api/classes/{classId}/session/{sessionId}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Fetch a class by ID within a ses</w:t>
      </w:r>
      <w:r>
        <w:t>sion.</w:t>
      </w:r>
    </w:p>
    <w:p w:rsidR="00485B53" w:rsidRDefault="003C540C">
      <w:pPr>
        <w:pStyle w:val="Heading3"/>
      </w:pPr>
      <w:r>
        <w:t>Update Class By ClassId</w:t>
      </w:r>
    </w:p>
    <w:p w:rsidR="00485B53" w:rsidRDefault="003C540C">
      <w:pPr>
        <w:spacing w:after="120"/>
      </w:pPr>
      <w:r>
        <w:t>Method: PATCH</w:t>
      </w:r>
    </w:p>
    <w:p w:rsidR="00485B53" w:rsidRDefault="003C540C">
      <w:pPr>
        <w:spacing w:after="120"/>
      </w:pPr>
      <w:r>
        <w:t>Path: /api/classes/{classId}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Rename class and adjust fee amount.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"className": "9C",</w:t>
      </w:r>
      <w:r>
        <w:rPr>
          <w:rFonts w:ascii="Consolas" w:hAnsi="Consolas"/>
          <w:sz w:val="20"/>
        </w:rPr>
        <w:br/>
        <w:t xml:space="preserve">  "sessionId": 1,</w:t>
      </w:r>
      <w:r>
        <w:rPr>
          <w:rFonts w:ascii="Consolas" w:hAnsi="Consolas"/>
          <w:sz w:val="20"/>
        </w:rPr>
        <w:br/>
        <w:t xml:space="preserve">  "feesAmount": 10000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lastRenderedPageBreak/>
        <w:t xml:space="preserve">Delete Class By </w:t>
      </w:r>
      <w:r>
        <w:t>ClassId and SessionId</w:t>
      </w:r>
    </w:p>
    <w:p w:rsidR="00485B53" w:rsidRDefault="003C540C">
      <w:pPr>
        <w:spacing w:after="120"/>
      </w:pPr>
      <w:r>
        <w:t>Method: DELETE</w:t>
      </w:r>
    </w:p>
    <w:p w:rsidR="00485B53" w:rsidRDefault="003C540C">
      <w:pPr>
        <w:spacing w:after="120"/>
      </w:pPr>
      <w:r>
        <w:t>Path: /api/classes/{classId}/session/{sessionId}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Delete a class within a specific session.</w:t>
      </w:r>
    </w:p>
    <w:p w:rsidR="00485B53" w:rsidRDefault="003C540C">
      <w:pPr>
        <w:pStyle w:val="Heading1"/>
      </w:pPr>
      <w:r>
        <w:t>Student APIs</w:t>
      </w:r>
    </w:p>
    <w:p w:rsidR="00485B53" w:rsidRDefault="003C540C">
      <w:pPr>
        <w:pStyle w:val="Heading3"/>
      </w:pPr>
      <w:r>
        <w:t>Get All Students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/api/students</w:t>
      </w:r>
    </w:p>
    <w:p w:rsidR="00485B53" w:rsidRDefault="003C540C">
      <w:pPr>
        <w:spacing w:after="120"/>
      </w:pPr>
      <w:r>
        <w:t>Required Roles / JWT: Adm</w:t>
      </w:r>
      <w:r>
        <w:t>in JWT</w:t>
      </w:r>
    </w:p>
    <w:p w:rsidR="00485B53" w:rsidRDefault="003C540C">
      <w:pPr>
        <w:spacing w:after="120"/>
      </w:pPr>
      <w:r>
        <w:t>Purpose: List all students.</w:t>
      </w:r>
    </w:p>
    <w:p w:rsidR="00485B53" w:rsidRDefault="003C540C">
      <w:pPr>
        <w:pStyle w:val="Heading3"/>
      </w:pPr>
      <w:r>
        <w:t>Get Student By PAN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/api/students/{pan}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Fetch a specific student by PAN.</w:t>
      </w:r>
    </w:p>
    <w:p w:rsidR="00485B53" w:rsidRDefault="003C540C">
      <w:pPr>
        <w:pStyle w:val="Heading3"/>
      </w:pPr>
      <w:r>
        <w:t>Get Current Student (/me)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/api/students/me</w:t>
      </w:r>
    </w:p>
    <w:p w:rsidR="00485B53" w:rsidRDefault="003C540C">
      <w:pPr>
        <w:spacing w:after="120"/>
      </w:pPr>
      <w:r>
        <w:t xml:space="preserve">Required Roles / </w:t>
      </w:r>
      <w:r>
        <w:t>JWT: Student JWT</w:t>
      </w:r>
    </w:p>
    <w:p w:rsidR="00485B53" w:rsidRDefault="003C540C">
      <w:pPr>
        <w:spacing w:after="120"/>
      </w:pPr>
      <w:r>
        <w:t>Purpose: Get the authenticated student’s profile.</w:t>
      </w:r>
    </w:p>
    <w:p w:rsidR="00485B53" w:rsidRDefault="003C540C">
      <w:pPr>
        <w:pStyle w:val="Heading3"/>
      </w:pPr>
      <w:r>
        <w:t>Get Active Students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/api/students/active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List active students.</w:t>
      </w:r>
    </w:p>
    <w:p w:rsidR="00485B53" w:rsidRDefault="003C540C">
      <w:pPr>
        <w:pStyle w:val="Heading3"/>
      </w:pPr>
      <w:r>
        <w:t>Get Active Students by classId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/api/st</w:t>
      </w:r>
      <w:r>
        <w:t>udents/class/{classId}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lastRenderedPageBreak/>
        <w:t>Purpose: List active students within a class.</w:t>
      </w:r>
    </w:p>
    <w:p w:rsidR="00485B53" w:rsidRDefault="003C540C">
      <w:pPr>
        <w:pStyle w:val="Heading3"/>
      </w:pPr>
      <w:r>
        <w:t>Mark Student Graduate Or Inactive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/api/students/status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Bulk update status (e.g., GRAD</w:t>
      </w:r>
      <w:r>
        <w:t>UATED or INACTIVE) for PAN list.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"panNumbers": ["ABC129", "ABC130"],</w:t>
      </w:r>
      <w:r>
        <w:rPr>
          <w:rFonts w:ascii="Consolas" w:hAnsi="Consolas"/>
          <w:sz w:val="20"/>
        </w:rPr>
        <w:br/>
        <w:t xml:space="preserve">  "status": "GRADUATED"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Update Student Details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/api/students/{pan}</w:t>
      </w:r>
    </w:p>
    <w:p w:rsidR="00485B53" w:rsidRDefault="003C540C">
      <w:pPr>
        <w:spacing w:after="120"/>
      </w:pPr>
      <w:r>
        <w:t>Required Roles / JWT: Admin JWT (student self‑service may be restricted)</w:t>
      </w:r>
    </w:p>
    <w:p w:rsidR="00485B53" w:rsidRDefault="003C540C">
      <w:pPr>
        <w:spacing w:after="120"/>
      </w:pPr>
      <w:r>
        <w:t>Purpose: Update a student’s personal and academic details.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"name": "John Doe",</w:t>
      </w:r>
      <w:r>
        <w:rPr>
          <w:rFonts w:ascii="Consolas" w:hAnsi="Consolas"/>
          <w:sz w:val="20"/>
        </w:rPr>
        <w:br/>
        <w:t xml:space="preserve">  "photo": "base64EncodedPhotoStringOrUrl",</w:t>
      </w:r>
      <w:r>
        <w:rPr>
          <w:rFonts w:ascii="Consolas" w:hAnsi="Consolas"/>
          <w:sz w:val="20"/>
        </w:rPr>
        <w:br/>
        <w:t xml:space="preserve">  "classRollNumber": 25,</w:t>
      </w:r>
      <w:r>
        <w:rPr>
          <w:rFonts w:ascii="Consolas" w:hAnsi="Consolas"/>
          <w:sz w:val="20"/>
        </w:rPr>
        <w:br/>
        <w:t xml:space="preserve">  "parentName": "Jane Doe",</w:t>
      </w:r>
      <w:r>
        <w:rPr>
          <w:rFonts w:ascii="Consolas" w:hAnsi="Consolas"/>
          <w:sz w:val="20"/>
        </w:rPr>
        <w:br/>
        <w:t xml:space="preserve">  "mobileNumber": "+1234567890",</w:t>
      </w:r>
      <w:r>
        <w:rPr>
          <w:rFonts w:ascii="Consolas" w:hAnsi="Consolas"/>
          <w:sz w:val="20"/>
        </w:rPr>
        <w:br/>
        <w:t xml:space="preserve">  "dateOfBirth": "2005</w:t>
      </w:r>
      <w:r>
        <w:rPr>
          <w:rFonts w:ascii="Consolas" w:hAnsi="Consolas"/>
          <w:sz w:val="20"/>
        </w:rPr>
        <w:t>-08-20",</w:t>
      </w:r>
      <w:r>
        <w:rPr>
          <w:rFonts w:ascii="Consolas" w:hAnsi="Consolas"/>
          <w:sz w:val="20"/>
        </w:rPr>
        <w:br/>
        <w:t xml:space="preserve">  "gender": "MALE",</w:t>
      </w:r>
      <w:r>
        <w:rPr>
          <w:rFonts w:ascii="Consolas" w:hAnsi="Consolas"/>
          <w:sz w:val="20"/>
        </w:rPr>
        <w:br/>
        <w:t xml:space="preserve">  "address": "123 Main Street, City, Country",</w:t>
      </w:r>
      <w:r>
        <w:rPr>
          <w:rFonts w:ascii="Consolas" w:hAnsi="Consolas"/>
          <w:sz w:val="20"/>
        </w:rPr>
        <w:br/>
        <w:t xml:space="preserve">  "emergencyContact": "+0987654321",</w:t>
      </w:r>
      <w:r>
        <w:rPr>
          <w:rFonts w:ascii="Consolas" w:hAnsi="Consolas"/>
          <w:sz w:val="20"/>
        </w:rPr>
        <w:br/>
        <w:t xml:space="preserve">  "bloodGroup": "O+",</w:t>
      </w:r>
      <w:r>
        <w:rPr>
          <w:rFonts w:ascii="Consolas" w:hAnsi="Consolas"/>
          <w:sz w:val="20"/>
        </w:rPr>
        <w:br/>
        <w:t xml:space="preserve">  "previousSchool": "Sunshine High School"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Get Student's Fee Catalog (self)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/api/fees/catalogs/me</w:t>
      </w:r>
    </w:p>
    <w:p w:rsidR="00485B53" w:rsidRDefault="003C540C">
      <w:pPr>
        <w:spacing w:after="120"/>
      </w:pPr>
      <w:r>
        <w:t>Required Roles / JWT: Student JWT</w:t>
      </w:r>
    </w:p>
    <w:p w:rsidR="00485B53" w:rsidRDefault="003C540C">
      <w:pPr>
        <w:spacing w:after="120"/>
      </w:pPr>
      <w:r>
        <w:t>Purpose: View the authenticated student’s fee catalog.</w:t>
      </w:r>
    </w:p>
    <w:p w:rsidR="00485B53" w:rsidRDefault="003C540C">
      <w:pPr>
        <w:pStyle w:val="Heading3"/>
      </w:pPr>
      <w:r>
        <w:t>Get Student's Present Today By Class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lastRenderedPageBreak/>
        <w:t>Path: /api/students/present-today/{classId}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 xml:space="preserve">Purpose: List students present </w:t>
      </w:r>
      <w:r>
        <w:t>today for a class.</w:t>
      </w:r>
    </w:p>
    <w:p w:rsidR="00485B53" w:rsidRDefault="003C540C">
      <w:pPr>
        <w:pStyle w:val="Heading1"/>
      </w:pPr>
      <w:r>
        <w:t>Teacher APIs</w:t>
      </w:r>
    </w:p>
    <w:p w:rsidR="00485B53" w:rsidRDefault="003C540C">
      <w:pPr>
        <w:pStyle w:val="Heading3"/>
      </w:pPr>
      <w:r>
        <w:t>Get Teacher By 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/api/teachers/{id}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Fetch a teacher by ID.</w:t>
      </w:r>
    </w:p>
    <w:p w:rsidR="00485B53" w:rsidRDefault="003C540C">
      <w:pPr>
        <w:pStyle w:val="Heading3"/>
      </w:pPr>
      <w:r>
        <w:t>Get ALL Teachers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/api/teachers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List all teache</w:t>
      </w:r>
      <w:r>
        <w:t>rs.</w:t>
      </w:r>
    </w:p>
    <w:p w:rsidR="00485B53" w:rsidRDefault="003C540C">
      <w:pPr>
        <w:pStyle w:val="Heading3"/>
      </w:pPr>
      <w:r>
        <w:t>Update/Deactivate Teacher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/api/teachers/{id}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Update teacher details; set status ACTIVE/INACTIVE.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"name": "John Doe",</w:t>
      </w:r>
      <w:r>
        <w:rPr>
          <w:rFonts w:ascii="Consolas" w:hAnsi="Consolas"/>
          <w:sz w:val="20"/>
        </w:rPr>
        <w:br/>
        <w:t xml:space="preserve">  "email": "john.doe@example.com",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"qualification": "M.Sc. Mathematics",</w:t>
      </w:r>
      <w:r>
        <w:rPr>
          <w:rFonts w:ascii="Consolas" w:hAnsi="Consolas"/>
          <w:sz w:val="20"/>
        </w:rPr>
        <w:br/>
        <w:t xml:space="preserve">  "status": "INACTIVE"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Get Active Teachers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/api/teachers/active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List active teachers.</w:t>
      </w:r>
    </w:p>
    <w:p w:rsidR="00485B53" w:rsidRDefault="003C540C">
      <w:pPr>
        <w:pStyle w:val="Heading3"/>
      </w:pPr>
      <w:r>
        <w:lastRenderedPageBreak/>
        <w:t>Get Current Teacher (/me)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/api/teachers/me</w:t>
      </w:r>
    </w:p>
    <w:p w:rsidR="00485B53" w:rsidRDefault="003C540C">
      <w:pPr>
        <w:spacing w:after="120"/>
      </w:pPr>
      <w:r>
        <w:t>Required</w:t>
      </w:r>
      <w:r>
        <w:t xml:space="preserve"> Roles / JWT: Teacher JWT</w:t>
      </w:r>
    </w:p>
    <w:p w:rsidR="00485B53" w:rsidRDefault="003C540C">
      <w:pPr>
        <w:spacing w:after="120"/>
      </w:pPr>
      <w:r>
        <w:t>Purpose: Get the authenticated teacher’s profile.</w:t>
      </w:r>
    </w:p>
    <w:p w:rsidR="00485B53" w:rsidRDefault="003C540C">
      <w:pPr>
        <w:pStyle w:val="Heading1"/>
      </w:pPr>
      <w:r>
        <w:t>Non‑Teaching Staff (Fee Staff) APIs</w:t>
      </w:r>
    </w:p>
    <w:p w:rsidR="00485B53" w:rsidRDefault="003C540C">
      <w:pPr>
        <w:pStyle w:val="Heading3"/>
      </w:pPr>
      <w:r>
        <w:t>Get Active Staff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/api/feestaff/active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List active non‑teaching fee staff.</w:t>
      </w:r>
    </w:p>
    <w:p w:rsidR="00485B53" w:rsidRDefault="003C540C">
      <w:pPr>
        <w:pStyle w:val="Heading3"/>
      </w:pPr>
      <w:r>
        <w:t>Get All Fee</w:t>
      </w:r>
      <w:r>
        <w:t xml:space="preserve"> Staff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/api/feestaff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List all fee staff.</w:t>
      </w:r>
    </w:p>
    <w:p w:rsidR="00485B53" w:rsidRDefault="003C540C">
      <w:pPr>
        <w:pStyle w:val="Heading3"/>
      </w:pPr>
      <w:r>
        <w:t>Get Fee Staff By 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/api/feestaff/{id}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Fetch a fee staff member by ID.</w:t>
      </w:r>
    </w:p>
    <w:p w:rsidR="00485B53" w:rsidRDefault="003C540C">
      <w:pPr>
        <w:pStyle w:val="Heading3"/>
      </w:pPr>
      <w:r>
        <w:t>Deactivate Fee Staff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/api/feestaff/{id}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Deactivate a fee staff member.</w:t>
      </w:r>
    </w:p>
    <w:p w:rsidR="00485B53" w:rsidRDefault="003C540C">
      <w:pPr>
        <w:pStyle w:val="Heading1"/>
      </w:pPr>
      <w:r>
        <w:t>Generic User Management</w:t>
      </w:r>
    </w:p>
    <w:p w:rsidR="00485B53" w:rsidRDefault="003C540C">
      <w:pPr>
        <w:pStyle w:val="Heading3"/>
      </w:pPr>
      <w:r>
        <w:t>Change Password of Any User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lastRenderedPageBreak/>
        <w:t>Path: /api/users/{userId}/change-password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 xml:space="preserve">Purpose: </w:t>
      </w:r>
      <w:r>
        <w:t>Reset a user’s password (admin‑initiated).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"password": "this is temporary password"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Update User By UserId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/api/users/{userId}/update</w:t>
      </w:r>
    </w:p>
    <w:p w:rsidR="00485B53" w:rsidRDefault="003C540C">
      <w:pPr>
        <w:spacing w:after="120"/>
      </w:pPr>
      <w:r>
        <w:t>Required Roles / JWT: Admin JWT (or self if permitted by backend rules)</w:t>
      </w:r>
    </w:p>
    <w:p w:rsidR="00485B53" w:rsidRDefault="003C540C">
      <w:pPr>
        <w:spacing w:after="120"/>
      </w:pPr>
      <w:r>
        <w:t>Purpos</w:t>
      </w:r>
      <w:r>
        <w:t>e: Update generic user fields.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"name": "teacher updated not admin update",</w:t>
      </w:r>
      <w:r>
        <w:rPr>
          <w:rFonts w:ascii="Consolas" w:hAnsi="Consolas"/>
          <w:sz w:val="20"/>
        </w:rPr>
        <w:br/>
        <w:t xml:space="preserve">  "qualification": "Bachelor's Degree",</w:t>
      </w:r>
      <w:r>
        <w:rPr>
          <w:rFonts w:ascii="Consolas" w:hAnsi="Consolas"/>
          <w:sz w:val="20"/>
        </w:rPr>
        <w:br/>
        <w:t xml:space="preserve">  "salaryGrade": "Grade A",</w:t>
      </w:r>
      <w:r>
        <w:rPr>
          <w:rFonts w:ascii="Consolas" w:hAnsi="Consolas"/>
          <w:sz w:val="20"/>
        </w:rPr>
        <w:br/>
        <w:t xml:space="preserve">  "designation": "Software Engineer",</w:t>
      </w:r>
      <w:r>
        <w:rPr>
          <w:rFonts w:ascii="Consolas" w:hAnsi="Consolas"/>
          <w:sz w:val="20"/>
        </w:rPr>
        <w:br/>
        <w:t xml:space="preserve">  "contactNumber": "+1234567890"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Delete User</w:t>
      </w:r>
    </w:p>
    <w:p w:rsidR="00485B53" w:rsidRDefault="003C540C">
      <w:pPr>
        <w:spacing w:after="120"/>
      </w:pPr>
      <w:r>
        <w:t>Met</w:t>
      </w:r>
      <w:r>
        <w:t>hod: DELETE</w:t>
      </w:r>
    </w:p>
    <w:p w:rsidR="00485B53" w:rsidRDefault="003C540C">
      <w:pPr>
        <w:spacing w:after="120"/>
      </w:pPr>
      <w:r>
        <w:t>Path: /api/users/{userId}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Delete/deactivate a user.</w:t>
      </w:r>
    </w:p>
    <w:p w:rsidR="00485B53" w:rsidRDefault="003C540C">
      <w:pPr>
        <w:pStyle w:val="Heading1"/>
      </w:pPr>
      <w:r>
        <w:t>Subjects APIs</w:t>
      </w:r>
    </w:p>
    <w:p w:rsidR="00485B53" w:rsidRDefault="003C540C">
      <w:pPr>
        <w:pStyle w:val="Heading3"/>
      </w:pPr>
      <w:r>
        <w:t>Create &amp; Assign Subject to Teacher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/api/subjects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Create a subject for a class</w:t>
      </w:r>
      <w:r>
        <w:t xml:space="preserve"> and assign a teacher.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lastRenderedPageBreak/>
        <w:t>{</w:t>
      </w:r>
      <w:r>
        <w:rPr>
          <w:rFonts w:ascii="Consolas" w:hAnsi="Consolas"/>
          <w:sz w:val="20"/>
        </w:rPr>
        <w:br/>
        <w:t xml:space="preserve">  "classId": 4,</w:t>
      </w:r>
      <w:r>
        <w:rPr>
          <w:rFonts w:ascii="Consolas" w:hAnsi="Consolas"/>
          <w:sz w:val="20"/>
        </w:rPr>
        <w:br/>
        <w:t xml:space="preserve">  "subjectName": "Science",</w:t>
      </w:r>
      <w:r>
        <w:rPr>
          <w:rFonts w:ascii="Consolas" w:hAnsi="Consolas"/>
          <w:sz w:val="20"/>
        </w:rPr>
        <w:br/>
        <w:t xml:space="preserve">  "teacherId": 3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Create &amp; Assign Multiple Subjects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/api/subjects/multiple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Bulk create/assign subjects fo</w:t>
      </w:r>
      <w:r>
        <w:t>r a class.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"classId": 3,</w:t>
      </w:r>
      <w:r>
        <w:rPr>
          <w:rFonts w:ascii="Consolas" w:hAnsi="Consolas"/>
          <w:sz w:val="20"/>
        </w:rPr>
        <w:br/>
        <w:t xml:space="preserve">  "subjects": [</w:t>
      </w:r>
      <w:r>
        <w:rPr>
          <w:rFonts w:ascii="Consolas" w:hAnsi="Consolas"/>
          <w:sz w:val="20"/>
        </w:rPr>
        <w:br/>
        <w:t xml:space="preserve">    {"subjectName": "Physics", "teacherId": 5},</w:t>
      </w:r>
      <w:r>
        <w:rPr>
          <w:rFonts w:ascii="Consolas" w:hAnsi="Consolas"/>
          <w:sz w:val="20"/>
        </w:rPr>
        <w:br/>
        <w:t xml:space="preserve">    {"subjectName": "Chemistry", "teacherId": 4},</w:t>
      </w:r>
      <w:r>
        <w:rPr>
          <w:rFonts w:ascii="Consolas" w:hAnsi="Consolas"/>
          <w:sz w:val="20"/>
        </w:rPr>
        <w:br/>
        <w:t xml:space="preserve">    {"subjectName": "Maths", "teacherId": 3}</w:t>
      </w:r>
      <w:r>
        <w:rPr>
          <w:rFonts w:ascii="Consolas" w:hAnsi="Consolas"/>
          <w:sz w:val="20"/>
        </w:rPr>
        <w:br/>
        <w:t xml:space="preserve">  ]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All Subjects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/api/subje</w:t>
      </w:r>
      <w:r>
        <w:t>cts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List all subjects.</w:t>
      </w:r>
    </w:p>
    <w:p w:rsidR="00485B53" w:rsidRDefault="003C540C">
      <w:pPr>
        <w:pStyle w:val="Heading3"/>
      </w:pPr>
      <w:r>
        <w:t>Get Subject by 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/api/subjects/{id}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Fetch a subject by ID.</w:t>
      </w:r>
    </w:p>
    <w:p w:rsidR="00485B53" w:rsidRDefault="003C540C">
      <w:pPr>
        <w:pStyle w:val="Heading3"/>
      </w:pPr>
      <w:r>
        <w:t>Get Subjects by ClassId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 xml:space="preserve">Path: </w:t>
      </w:r>
      <w:r>
        <w:t>/api/subjects/class/{classId}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List subjects for a class.</w:t>
      </w:r>
    </w:p>
    <w:p w:rsidR="00485B53" w:rsidRDefault="003C540C">
      <w:pPr>
        <w:pStyle w:val="Heading3"/>
      </w:pPr>
      <w:r>
        <w:lastRenderedPageBreak/>
        <w:t>Update Subject by Id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/api/subjects/{id}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Update subject’s class/teacher assignment and na</w:t>
      </w:r>
      <w:r>
        <w:t>me.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"classId": 1,</w:t>
      </w:r>
      <w:r>
        <w:rPr>
          <w:rFonts w:ascii="Consolas" w:hAnsi="Consolas"/>
          <w:sz w:val="20"/>
        </w:rPr>
        <w:br/>
        <w:t xml:space="preserve">  "subjectName": "Changed Subject",</w:t>
      </w:r>
      <w:r>
        <w:rPr>
          <w:rFonts w:ascii="Consolas" w:hAnsi="Consolas"/>
          <w:sz w:val="20"/>
        </w:rPr>
        <w:br/>
        <w:t xml:space="preserve">  "teacherId": 2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Delete S</w:t>
      </w:r>
      <w:r>
        <w:t xml:space="preserve">ubject by </w:t>
      </w:r>
      <w:proofErr w:type="spellStart"/>
      <w:r>
        <w:t>ClassId</w:t>
      </w:r>
      <w:proofErr w:type="spellEnd"/>
    </w:p>
    <w:p w:rsidR="00485B53" w:rsidRDefault="003C540C">
      <w:pPr>
        <w:spacing w:after="120"/>
      </w:pPr>
      <w:r>
        <w:t>Method: DELETE</w:t>
      </w:r>
    </w:p>
    <w:p w:rsidR="00485B53" w:rsidRDefault="003C540C">
      <w:pPr>
        <w:spacing w:after="120"/>
      </w:pPr>
      <w:r>
        <w:t>Path: /api/subjects/subject/{subjectId}/class/{classId}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Delete a subject for</w:t>
      </w:r>
      <w:r>
        <w:t xml:space="preserve"> a class.</w:t>
      </w:r>
    </w:p>
    <w:p w:rsidR="00485B53" w:rsidRDefault="003C540C">
      <w:pPr>
        <w:pStyle w:val="Heading1"/>
      </w:pPr>
      <w:r>
        <w:t>Fees APIs</w:t>
      </w:r>
    </w:p>
    <w:p w:rsidR="00485B53" w:rsidRDefault="003C540C">
      <w:pPr>
        <w:pStyle w:val="Heading3"/>
      </w:pPr>
      <w:r>
        <w:t>Pay Fees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/api/fees/pay</w:t>
      </w:r>
    </w:p>
    <w:p w:rsidR="00485B53" w:rsidRDefault="003C540C">
      <w:pPr>
        <w:spacing w:after="120"/>
      </w:pPr>
      <w:r>
        <w:t>Required Roles / JWT: Admin or Non‑Teaching Staff JWT</w:t>
      </w:r>
    </w:p>
    <w:p w:rsidR="00485B53" w:rsidRDefault="003C540C">
      <w:pPr>
        <w:spacing w:after="120"/>
      </w:pPr>
      <w:r>
        <w:t>Purpose: Record a fee payment for a student.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"studentPanNumber": "ABC133",</w:t>
      </w:r>
      <w:r>
        <w:rPr>
          <w:rFonts w:ascii="Consolas" w:hAnsi="Consolas"/>
          <w:sz w:val="20"/>
        </w:rPr>
        <w:br/>
        <w:t xml:space="preserve">  "amount": 7000,</w:t>
      </w:r>
      <w:r>
        <w:rPr>
          <w:rFonts w:ascii="Consolas" w:hAnsi="Consolas"/>
          <w:sz w:val="20"/>
        </w:rPr>
        <w:br/>
        <w:t xml:space="preserve">  "month": "AUGUST",</w:t>
      </w:r>
      <w:r>
        <w:rPr>
          <w:rFonts w:ascii="Consolas" w:hAnsi="Consolas"/>
          <w:sz w:val="20"/>
        </w:rPr>
        <w:br/>
        <w:t xml:space="preserve">  </w:t>
      </w:r>
      <w:r>
        <w:rPr>
          <w:rFonts w:ascii="Consolas" w:hAnsi="Consolas"/>
          <w:sz w:val="20"/>
        </w:rPr>
        <w:t>"receiptNumber": "RCPT20250820XYZ"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Fee Catalog (Admin view)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/api/fees/catalogs</w:t>
      </w:r>
    </w:p>
    <w:p w:rsidR="00485B53" w:rsidRDefault="003C540C">
      <w:pPr>
        <w:spacing w:after="120"/>
      </w:pPr>
      <w:r>
        <w:t>Required Roles / JWT: Admin or Non‑Teaching Staff JWT</w:t>
      </w:r>
    </w:p>
    <w:p w:rsidR="00485B53" w:rsidRDefault="003C540C">
      <w:pPr>
        <w:spacing w:after="120"/>
      </w:pPr>
      <w:r>
        <w:t>Purpose: Fetch fee catalogs (optionally by student).</w:t>
      </w:r>
    </w:p>
    <w:p w:rsidR="00485B53" w:rsidRDefault="003C540C">
      <w:pPr>
        <w:pStyle w:val="Heading3"/>
      </w:pPr>
      <w:r>
        <w:lastRenderedPageBreak/>
        <w:t>Fee Catalog by Student PAN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 xml:space="preserve">Path: </w:t>
      </w:r>
      <w:r>
        <w:t>/api/fees/catalogs/{pan}</w:t>
      </w:r>
    </w:p>
    <w:p w:rsidR="00485B53" w:rsidRDefault="003C540C">
      <w:pPr>
        <w:spacing w:after="120"/>
      </w:pPr>
      <w:r>
        <w:t>Required Roles / JWT: Admin or Non‑Teaching Staff JWT</w:t>
      </w:r>
    </w:p>
    <w:p w:rsidR="00485B53" w:rsidRDefault="003C540C">
      <w:pPr>
        <w:spacing w:after="120"/>
      </w:pPr>
      <w:r>
        <w:t>Purpose: Get fee catalog for a specific student by PAN.</w:t>
      </w:r>
    </w:p>
    <w:p w:rsidR="00485B53" w:rsidRDefault="003C540C">
      <w:pPr>
        <w:pStyle w:val="Heading3"/>
      </w:pPr>
      <w:r>
        <w:t>Update Overdue Fees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/api/fees/update-overdue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Trigger overdue f</w:t>
      </w:r>
      <w:r>
        <w:t>ees recalculation/update.</w:t>
      </w:r>
    </w:p>
    <w:p w:rsidR="00485B53" w:rsidRDefault="003C540C">
      <w:pPr>
        <w:pStyle w:val="Heading1"/>
      </w:pPr>
      <w:r>
        <w:t>Attendance APIs</w:t>
      </w:r>
    </w:p>
    <w:p w:rsidR="00485B53" w:rsidRDefault="003C540C">
      <w:pPr>
        <w:pStyle w:val="Heading3"/>
      </w:pPr>
      <w:r>
        <w:t>Mark Attendance (Today)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/api/attendance</w:t>
      </w:r>
    </w:p>
    <w:p w:rsidR="00485B53" w:rsidRDefault="003C540C">
      <w:pPr>
        <w:spacing w:after="120"/>
      </w:pPr>
      <w:r>
        <w:t>Required Roles / JWT: Teacher or Admin JWT</w:t>
      </w:r>
    </w:p>
    <w:p w:rsidR="00485B53" w:rsidRDefault="003C540C">
      <w:pPr>
        <w:spacing w:after="120"/>
      </w:pPr>
      <w:r>
        <w:t>Purpose: Mark attendance for today for a class.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"classId": 1,</w:t>
      </w:r>
      <w:r>
        <w:rPr>
          <w:rFonts w:ascii="Consolas" w:hAnsi="Consolas"/>
          <w:sz w:val="20"/>
        </w:rPr>
        <w:br/>
        <w:t xml:space="preserve">  "studentAttendances": [</w:t>
      </w:r>
      <w:r>
        <w:rPr>
          <w:rFonts w:ascii="Consolas" w:hAnsi="Consolas"/>
          <w:sz w:val="20"/>
        </w:rPr>
        <w:br/>
        <w:t xml:space="preserve">    {"panNumber": "ABC142", "present": true},</w:t>
      </w:r>
      <w:r>
        <w:rPr>
          <w:rFonts w:ascii="Consolas" w:hAnsi="Consolas"/>
          <w:sz w:val="20"/>
        </w:rPr>
        <w:br/>
        <w:t xml:space="preserve">    {"panNumber": "ABC141", "present": false},</w:t>
      </w:r>
      <w:r>
        <w:rPr>
          <w:rFonts w:ascii="Consolas" w:hAnsi="Consolas"/>
          <w:sz w:val="20"/>
        </w:rPr>
        <w:br/>
        <w:t xml:space="preserve">    {"panNumber": "ABC140", "present": true}</w:t>
      </w:r>
      <w:r>
        <w:rPr>
          <w:rFonts w:ascii="Consolas" w:hAnsi="Consolas"/>
          <w:sz w:val="20"/>
        </w:rPr>
        <w:br/>
        <w:t xml:space="preserve">  ]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Update Attendance For Specific Date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/api/attendance/{YYYY-MM-DD}</w:t>
      </w:r>
    </w:p>
    <w:p w:rsidR="00485B53" w:rsidRDefault="003C540C">
      <w:pPr>
        <w:spacing w:after="120"/>
      </w:pPr>
      <w:r>
        <w:t>Required Roles / JWT: Teache</w:t>
      </w:r>
      <w:r>
        <w:t>r or Admin JWT</w:t>
      </w:r>
    </w:p>
    <w:p w:rsidR="00485B53" w:rsidRDefault="003C540C">
      <w:pPr>
        <w:spacing w:after="120"/>
      </w:pPr>
      <w:r>
        <w:t>Purpose: Update attendance for a given date.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"sessionId": 1,</w:t>
      </w:r>
      <w:r>
        <w:rPr>
          <w:rFonts w:ascii="Consolas" w:hAnsi="Consolas"/>
          <w:sz w:val="20"/>
        </w:rPr>
        <w:br/>
        <w:t xml:space="preserve">  "studentAttendances": [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{"panNumber": "ABC141", "present": true},</w:t>
      </w:r>
      <w:r>
        <w:rPr>
          <w:rFonts w:ascii="Consolas" w:hAnsi="Consolas"/>
          <w:sz w:val="20"/>
        </w:rPr>
        <w:br/>
        <w:t xml:space="preserve">    {"panNumber": "ABC142", "present": false}</w:t>
      </w:r>
      <w:r>
        <w:rPr>
          <w:rFonts w:ascii="Consolas" w:hAnsi="Consolas"/>
          <w:sz w:val="20"/>
        </w:rPr>
        <w:br/>
        <w:t xml:space="preserve">  ]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Get Attendance By Pan and Sessi</w:t>
      </w:r>
      <w:r>
        <w:t>onId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/api/attendance/student/{pan}/session/{sessionId}?month={MONTH}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Fetch a student’s attendance for a month.</w:t>
      </w:r>
    </w:p>
    <w:p w:rsidR="00485B53" w:rsidRDefault="003C540C">
      <w:pPr>
        <w:pStyle w:val="Heading3"/>
      </w:pPr>
      <w:r>
        <w:t>Get Attendance of Current Student (/me)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 xml:space="preserve">Path: </w:t>
      </w:r>
      <w:r>
        <w:t>/api/attendance/me?month={MONTH}</w:t>
      </w:r>
    </w:p>
    <w:p w:rsidR="00485B53" w:rsidRDefault="003C540C">
      <w:pPr>
        <w:spacing w:after="120"/>
      </w:pPr>
      <w:r>
        <w:t>Required Roles / JWT: Student JWT</w:t>
      </w:r>
    </w:p>
    <w:p w:rsidR="00485B53" w:rsidRDefault="003C540C">
      <w:pPr>
        <w:spacing w:after="120"/>
      </w:pPr>
      <w:r>
        <w:t>Purpose: Authenticated student retrieves their attendance for a month.</w:t>
      </w:r>
    </w:p>
    <w:p w:rsidR="00485B53" w:rsidRDefault="003C540C">
      <w:pPr>
        <w:pStyle w:val="Heading3"/>
      </w:pPr>
      <w:r>
        <w:t>Get Attendance By classId and sessionId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/api/attendance/class/{classId}/session/{sessionId}?month={M</w:t>
      </w:r>
      <w:r>
        <w:t>ONTH}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Fetch class attendance for a given month.</w:t>
      </w:r>
    </w:p>
    <w:p w:rsidR="00485B53" w:rsidRDefault="003C540C">
      <w:pPr>
        <w:pStyle w:val="Heading1"/>
      </w:pPr>
      <w:r>
        <w:t>Timetable APIs</w:t>
      </w:r>
    </w:p>
    <w:p w:rsidR="00485B53" w:rsidRDefault="003C540C">
      <w:pPr>
        <w:pStyle w:val="Heading3"/>
      </w:pPr>
      <w:r>
        <w:t>Create Timetable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/api/timetables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Create a timetable item (class, subject, day, st</w:t>
      </w:r>
      <w:r>
        <w:t>art/end time).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"classId": 1,</w:t>
      </w:r>
      <w:r>
        <w:rPr>
          <w:rFonts w:ascii="Consolas" w:hAnsi="Consolas"/>
          <w:sz w:val="20"/>
        </w:rPr>
        <w:br/>
        <w:t xml:space="preserve">  "subjectId": 2,</w:t>
      </w:r>
      <w:r>
        <w:rPr>
          <w:rFonts w:ascii="Consolas" w:hAnsi="Consolas"/>
          <w:sz w:val="20"/>
        </w:rPr>
        <w:br/>
        <w:t xml:space="preserve">  "day": "TUESDAY",</w:t>
      </w:r>
      <w:r>
        <w:rPr>
          <w:rFonts w:ascii="Consolas" w:hAnsi="Consolas"/>
          <w:sz w:val="20"/>
        </w:rPr>
        <w:br/>
        <w:t xml:space="preserve">  "startTime": "10:00",</w:t>
      </w:r>
      <w:r>
        <w:rPr>
          <w:rFonts w:ascii="Consolas" w:hAnsi="Consolas"/>
          <w:sz w:val="20"/>
        </w:rPr>
        <w:br/>
        <w:t xml:space="preserve">  "endTime": "11:00"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lastRenderedPageBreak/>
        <w:t>Get Timetable by Teacher ID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/api/timetables/teacher/{teacherId}</w:t>
      </w:r>
    </w:p>
    <w:p w:rsidR="00485B53" w:rsidRDefault="003C540C">
      <w:pPr>
        <w:spacing w:after="120"/>
      </w:pPr>
      <w:r>
        <w:t>Required Roles / JWT: Admin or Teac</w:t>
      </w:r>
      <w:r>
        <w:t>her JWT</w:t>
      </w:r>
    </w:p>
    <w:p w:rsidR="00485B53" w:rsidRDefault="003C540C">
      <w:pPr>
        <w:spacing w:after="120"/>
      </w:pPr>
      <w:r>
        <w:t>Purpose: Fetch timetable entries for a teacher.</w:t>
      </w:r>
    </w:p>
    <w:p w:rsidR="00485B53" w:rsidRDefault="003C540C">
      <w:pPr>
        <w:pStyle w:val="Heading3"/>
      </w:pPr>
      <w:r>
        <w:t>Get Timetable by Class and Day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/api/timetables/class/{classId}/day/{DAY}</w:t>
      </w:r>
    </w:p>
    <w:p w:rsidR="00485B53" w:rsidRDefault="003C540C">
      <w:pPr>
        <w:spacing w:after="120"/>
      </w:pPr>
      <w:r>
        <w:t>Required Roles / JWT: Admin or Teacher JWT</w:t>
      </w:r>
    </w:p>
    <w:p w:rsidR="00485B53" w:rsidRDefault="003C540C">
      <w:pPr>
        <w:spacing w:after="120"/>
      </w:pPr>
      <w:r>
        <w:t>Purpose: Fetch timetable entries for a class/day.</w:t>
      </w:r>
    </w:p>
    <w:p w:rsidR="00485B53" w:rsidRDefault="003C540C">
      <w:pPr>
        <w:pStyle w:val="Heading3"/>
      </w:pPr>
      <w:r>
        <w:t>Update Timetable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/api/timetables/{id}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Update a timetable entry.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"classId": 1,</w:t>
      </w:r>
      <w:r>
        <w:rPr>
          <w:rFonts w:ascii="Consolas" w:hAnsi="Consolas"/>
          <w:sz w:val="20"/>
        </w:rPr>
        <w:br/>
        <w:t xml:space="preserve">  "subjectId": 3,</w:t>
      </w:r>
      <w:r>
        <w:rPr>
          <w:rFonts w:ascii="Consolas" w:hAnsi="Consolas"/>
          <w:sz w:val="20"/>
        </w:rPr>
        <w:br/>
        <w:t xml:space="preserve">  "day": "TUESDAY",</w:t>
      </w:r>
      <w:r>
        <w:rPr>
          <w:rFonts w:ascii="Consolas" w:hAnsi="Consolas"/>
          <w:sz w:val="20"/>
        </w:rPr>
        <w:br/>
        <w:t xml:space="preserve">  "startTime": "15:00",</w:t>
      </w:r>
      <w:r>
        <w:rPr>
          <w:rFonts w:ascii="Consolas" w:hAnsi="Consolas"/>
          <w:sz w:val="20"/>
        </w:rPr>
        <w:br/>
        <w:t xml:space="preserve">  "endTime": "18:00"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 xml:space="preserve">Get Timetable of Current </w:t>
      </w:r>
      <w:r>
        <w:t>Student (/student/me)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/api/timetables/student/me</w:t>
      </w:r>
    </w:p>
    <w:p w:rsidR="00485B53" w:rsidRDefault="003C540C">
      <w:pPr>
        <w:spacing w:after="120"/>
      </w:pPr>
      <w:r>
        <w:t>Required Roles / JWT: Student JWT</w:t>
      </w:r>
    </w:p>
    <w:p w:rsidR="00485B53" w:rsidRDefault="003C540C">
      <w:pPr>
        <w:spacing w:after="120"/>
      </w:pPr>
      <w:r>
        <w:t>Purpose: Authenticated student retrieves their timetable.</w:t>
      </w:r>
    </w:p>
    <w:p w:rsidR="00485B53" w:rsidRDefault="003C540C">
      <w:pPr>
        <w:pStyle w:val="Heading3"/>
      </w:pPr>
      <w:r>
        <w:t>Get Timetable of Current Teacher (/teacher/me)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/api/timetables/teacher/me</w:t>
      </w:r>
    </w:p>
    <w:p w:rsidR="00485B53" w:rsidRDefault="003C540C">
      <w:pPr>
        <w:spacing w:after="120"/>
      </w:pPr>
      <w:r>
        <w:t>Requi</w:t>
      </w:r>
      <w:r>
        <w:t>red Roles / JWT: Teacher JWT</w:t>
      </w:r>
    </w:p>
    <w:p w:rsidR="00485B53" w:rsidRDefault="003C540C">
      <w:pPr>
        <w:spacing w:after="120"/>
      </w:pPr>
      <w:r>
        <w:t>Purpose: Authenticated teacher retrieves their timetable.</w:t>
      </w:r>
    </w:p>
    <w:p w:rsidR="00485B53" w:rsidRDefault="003C540C">
      <w:pPr>
        <w:pStyle w:val="Heading1"/>
      </w:pPr>
      <w:r>
        <w:lastRenderedPageBreak/>
        <w:t>Transfer Certificate (TC) Requests</w:t>
      </w:r>
    </w:p>
    <w:p w:rsidR="00485B53" w:rsidRDefault="003C540C">
      <w:pPr>
        <w:pStyle w:val="Heading3"/>
      </w:pPr>
      <w:r>
        <w:t>Raise TC Request (Student)</w:t>
      </w:r>
    </w:p>
    <w:p w:rsidR="00485B53" w:rsidRDefault="003C540C">
      <w:pPr>
        <w:spacing w:after="120"/>
      </w:pPr>
      <w:r>
        <w:t>Method: POST</w:t>
      </w:r>
    </w:p>
    <w:p w:rsidR="00485B53" w:rsidRDefault="003C540C">
      <w:pPr>
        <w:spacing w:after="120"/>
      </w:pPr>
      <w:r>
        <w:t>Path: /api/tc/request</w:t>
      </w:r>
    </w:p>
    <w:p w:rsidR="00485B53" w:rsidRDefault="003C540C">
      <w:pPr>
        <w:spacing w:after="120"/>
      </w:pPr>
      <w:r>
        <w:t>Required Roles / JWT: Student JWT</w:t>
      </w:r>
    </w:p>
    <w:p w:rsidR="00485B53" w:rsidRDefault="003C540C">
      <w:pPr>
        <w:spacing w:after="120"/>
      </w:pPr>
      <w:r>
        <w:t>Purpose: Student raises a TC request w</w:t>
      </w:r>
      <w:r>
        <w:t>ith a reason.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"reason": "Leaving school due to relocation"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Approve/Reject TC Request (Admin)</w:t>
      </w:r>
    </w:p>
    <w:p w:rsidR="00485B53" w:rsidRDefault="003C540C">
      <w:pPr>
        <w:spacing w:after="120"/>
      </w:pPr>
      <w:r>
        <w:t>Method: PUT</w:t>
      </w:r>
    </w:p>
    <w:p w:rsidR="00485B53" w:rsidRDefault="003C540C">
      <w:pPr>
        <w:spacing w:after="120"/>
      </w:pPr>
      <w:r>
        <w:t>Path: /api/tc/process/{tcRequestId}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 xml:space="preserve">Purpose: Admin processes a TC request with a decision </w:t>
      </w:r>
      <w:r>
        <w:t>and reply.</w:t>
      </w:r>
    </w:p>
    <w:p w:rsidR="00485B53" w:rsidRDefault="003C540C">
      <w:pPr>
        <w:spacing w:after="120"/>
      </w:pPr>
      <w:r>
        <w:t>Sample Request Body:</w:t>
      </w:r>
    </w:p>
    <w:p w:rsidR="00485B53" w:rsidRDefault="003C540C"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/>
        <w:t xml:space="preserve">  "adminReply": "All documents verified, approved.",</w:t>
      </w:r>
      <w:r>
        <w:rPr>
          <w:rFonts w:ascii="Consolas" w:hAnsi="Consolas"/>
          <w:sz w:val="20"/>
        </w:rPr>
        <w:br/>
        <w:t xml:space="preserve">  "decision": "APPROVED"</w:t>
      </w:r>
      <w:r>
        <w:rPr>
          <w:rFonts w:ascii="Consolas" w:hAnsi="Consolas"/>
          <w:sz w:val="20"/>
        </w:rPr>
        <w:br/>
        <w:t>}</w:t>
      </w:r>
    </w:p>
    <w:p w:rsidR="00485B53" w:rsidRDefault="003C540C">
      <w:pPr>
        <w:pStyle w:val="Heading3"/>
      </w:pPr>
      <w:r>
        <w:t>Get TC Requests by Student PAN (Admin)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/api/tc/requests/{pan}</w:t>
      </w:r>
    </w:p>
    <w:p w:rsidR="00485B53" w:rsidRDefault="003C540C">
      <w:pPr>
        <w:spacing w:after="120"/>
      </w:pPr>
      <w:r>
        <w:t>Required Roles / JWT: Admin JWT</w:t>
      </w:r>
    </w:p>
    <w:p w:rsidR="00485B53" w:rsidRDefault="003C540C">
      <w:pPr>
        <w:spacing w:after="120"/>
      </w:pPr>
      <w:r>
        <w:t>Purpose: Admin lists TC reques</w:t>
      </w:r>
      <w:r>
        <w:t>ts for a student.</w:t>
      </w:r>
    </w:p>
    <w:p w:rsidR="00485B53" w:rsidRDefault="003C540C">
      <w:pPr>
        <w:pStyle w:val="Heading3"/>
      </w:pPr>
      <w:r>
        <w:t>Get All TC Requests of Current Student (/me)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/api/tc/requests/me</w:t>
      </w:r>
    </w:p>
    <w:p w:rsidR="00485B53" w:rsidRDefault="003C540C">
      <w:pPr>
        <w:spacing w:after="120"/>
      </w:pPr>
      <w:r>
        <w:t>Required Roles / JWT: Student JWT</w:t>
      </w:r>
    </w:p>
    <w:p w:rsidR="00485B53" w:rsidRDefault="003C540C">
      <w:pPr>
        <w:spacing w:after="120"/>
      </w:pPr>
      <w:r>
        <w:t>Purpose: Student lists their own TC requests.</w:t>
      </w:r>
    </w:p>
    <w:p w:rsidR="00485B53" w:rsidRDefault="003C540C">
      <w:pPr>
        <w:pStyle w:val="Heading3"/>
      </w:pPr>
      <w:r>
        <w:t>List All TC Requests (filter by status)</w:t>
      </w:r>
    </w:p>
    <w:p w:rsidR="00485B53" w:rsidRDefault="003C540C">
      <w:pPr>
        <w:spacing w:after="120"/>
      </w:pPr>
      <w:r>
        <w:t>Method: GET</w:t>
      </w:r>
    </w:p>
    <w:p w:rsidR="00485B53" w:rsidRDefault="003C540C">
      <w:pPr>
        <w:spacing w:after="120"/>
      </w:pPr>
      <w:r>
        <w:t>Path: /api/tc/requests?</w:t>
      </w:r>
      <w:r>
        <w:t>status={APPROVED|PENDING|REJECTED}</w:t>
      </w:r>
    </w:p>
    <w:p w:rsidR="00485B53" w:rsidRDefault="003C540C">
      <w:pPr>
        <w:spacing w:after="120"/>
      </w:pPr>
      <w:r>
        <w:lastRenderedPageBreak/>
        <w:t>Required Roles / JWT: Admin JWT</w:t>
      </w:r>
    </w:p>
    <w:p w:rsidR="00485B53" w:rsidRDefault="003C540C">
      <w:pPr>
        <w:spacing w:after="120"/>
      </w:pPr>
      <w:r>
        <w:t>Purpose: Admin lists TC requests optionally filtered by status.</w:t>
      </w:r>
    </w:p>
    <w:p w:rsidR="00485B53" w:rsidRDefault="003C540C">
      <w:pPr>
        <w:pStyle w:val="Heading1"/>
      </w:pPr>
      <w:r>
        <w:t>Role Access Matrix (summary)</w:t>
      </w:r>
    </w:p>
    <w:p w:rsidR="00485B53" w:rsidRDefault="003C540C">
      <w:pPr>
        <w:spacing w:after="120"/>
      </w:pPr>
      <w:r>
        <w:t>• Admin JWT: sessions, classes, students (create/update/status), teachers (list/update), fee sta</w:t>
      </w:r>
      <w:r>
        <w:t>ff, subjects (create/update/delete), timetables (create/update), attendance (view/update), fees (pay/update/lookup), users (update/delete/password), TC processing/listing.</w:t>
      </w:r>
    </w:p>
    <w:p w:rsidR="00485B53" w:rsidRDefault="003C540C">
      <w:pPr>
        <w:spacing w:after="120"/>
      </w:pPr>
      <w:r>
        <w:t>• Teacher JWT: /me endpoints for teachers, attendance marking/updating (if permitted</w:t>
      </w:r>
      <w:r>
        <w:t>), view students in classes, timetables (own), attendance/class views.</w:t>
      </w:r>
    </w:p>
    <w:p w:rsidR="00485B53" w:rsidRDefault="003C540C">
      <w:pPr>
        <w:spacing w:after="120"/>
      </w:pPr>
      <w:r>
        <w:t>• Student JWT: /me endpoints for students, attendance/me, fees/catalogs/me, timetables/student/me, TC request/create and list.</w:t>
      </w:r>
    </w:p>
    <w:p w:rsidR="00485B53" w:rsidRDefault="003C540C">
      <w:pPr>
        <w:spacing w:after="120"/>
      </w:pPr>
      <w:r>
        <w:t xml:space="preserve">• Non‑Teaching Staff JWT: fees/pay, fees/catalogs, and </w:t>
      </w:r>
      <w:r>
        <w:t>other fee‑related lookups where permitted.</w:t>
      </w:r>
    </w:p>
    <w:p w:rsidR="00485B53" w:rsidRDefault="003C540C">
      <w:pPr>
        <w:pStyle w:val="Heading1"/>
      </w:pPr>
      <w:r>
        <w:t>Appendix: Endpoint counts by group</w:t>
      </w:r>
    </w:p>
    <w:p w:rsidR="00485B53" w:rsidRDefault="003C540C">
      <w:r>
        <w:t>(unnamed): 66 endpoints</w:t>
      </w:r>
    </w:p>
    <w:sectPr w:rsidR="00485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40C"/>
    <w:rsid w:val="00485B53"/>
    <w:rsid w:val="00AA1D8D"/>
    <w:rsid w:val="00B47730"/>
    <w:rsid w:val="00CB0664"/>
    <w:rsid w:val="00E94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58C1E"/>
  <w14:defaultImageDpi w14:val="300"/>
  <w15:docId w15:val="{CC048122-7DA5-445D-B470-C1FC0526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C5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wagger-ui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44CBA-3A36-4214-99FA-4AB16AC3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</cp:lastModifiedBy>
  <cp:revision>3</cp:revision>
  <dcterms:created xsi:type="dcterms:W3CDTF">2013-12-23T23:15:00Z</dcterms:created>
  <dcterms:modified xsi:type="dcterms:W3CDTF">2025-08-30T08:22:00Z</dcterms:modified>
  <cp:category/>
</cp:coreProperties>
</file>